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위험관리 계획서</w:t>
      </w:r>
    </w:p>
    <w:p>
      <w:r>
        <w:t>본 문서는 자율주행 시스템(ROS 기반)에서 발생 가능한 위험 요소를 분석하고, 그에 따른 대응 전략을 정리한 문서입니다.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위험 요소</w:t>
            </w:r>
          </w:p>
        </w:tc>
        <w:tc>
          <w:tcPr>
            <w:tcW w:type="dxa" w:w="1440"/>
          </w:tcPr>
          <w:p>
            <w:r>
              <w:t>설명</w:t>
            </w:r>
          </w:p>
        </w:tc>
        <w:tc>
          <w:tcPr>
            <w:tcW w:type="dxa" w:w="1440"/>
          </w:tcPr>
          <w:p>
            <w:r>
              <w:t>영향도</w:t>
            </w:r>
          </w:p>
        </w:tc>
        <w:tc>
          <w:tcPr>
            <w:tcW w:type="dxa" w:w="1440"/>
          </w:tcPr>
          <w:p>
            <w:r>
              <w:t>발생 가능성</w:t>
            </w:r>
          </w:p>
        </w:tc>
        <w:tc>
          <w:tcPr>
            <w:tcW w:type="dxa" w:w="1440"/>
          </w:tcPr>
          <w:p>
            <w:r>
              <w:t>대응 전략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카메라 신호 미수신</w:t>
            </w:r>
          </w:p>
        </w:tc>
        <w:tc>
          <w:tcPr>
            <w:tcW w:type="dxa" w:w="1440"/>
          </w:tcPr>
          <w:p>
            <w:r>
              <w:t>ROS 이미지 토픽 수신 실패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`wait_for_message()` 및 연결 체크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카메라 프레임 지연</w:t>
            </w:r>
          </w:p>
        </w:tc>
        <w:tc>
          <w:tcPr>
            <w:tcW w:type="dxa" w:w="1440"/>
          </w:tcPr>
          <w:p>
            <w:r>
              <w:t>저사양에서 프레임 유실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비동기 처리, 프레임 드롭 감지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태그 인식 실패</w:t>
            </w:r>
          </w:p>
        </w:tc>
        <w:tc>
          <w:tcPr>
            <w:tcW w:type="dxa" w:w="1440"/>
          </w:tcPr>
          <w:p>
            <w:r>
              <w:t>조명/거리/각도로 인식률 저하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태그 재배치, 감도 조절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베지어 시각화 오류</w:t>
            </w:r>
          </w:p>
        </w:tc>
        <w:tc>
          <w:tcPr>
            <w:tcW w:type="dxa" w:w="1440"/>
          </w:tcPr>
          <w:p>
            <w:r>
              <w:t>GUI 환경 미지원으로 예외 발생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`Agg` 백엔드로 전환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쓰레드 충돌</w:t>
            </w:r>
          </w:p>
        </w:tc>
        <w:tc>
          <w:tcPr>
            <w:tcW w:type="dxa" w:w="1440"/>
          </w:tcPr>
          <w:p>
            <w:r>
              <w:t>플롯 쓰레드와 메인 충돌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`Lock` 사용으로 동기화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ROS 노드 다운</w:t>
            </w:r>
          </w:p>
        </w:tc>
        <w:tc>
          <w:tcPr>
            <w:tcW w:type="dxa" w:w="1440"/>
          </w:tcPr>
          <w:p>
            <w:r>
              <w:t>예기치 않은 충돌 발생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`try-except`, 로그 기록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모터 통신 불량</w:t>
            </w:r>
          </w:p>
        </w:tc>
        <w:tc>
          <w:tcPr>
            <w:tcW w:type="dxa" w:w="1440"/>
          </w:tcPr>
          <w:p>
            <w:r>
              <w:t>메시지 송신 누락, 지연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발행 재시도 로직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잘못된 경로 생성</w:t>
            </w:r>
          </w:p>
        </w:tc>
        <w:tc>
          <w:tcPr>
            <w:tcW w:type="dxa" w:w="1440"/>
          </w:tcPr>
          <w:p>
            <w:r>
              <w:t>yaw 계산 오류로 경로 왜곡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각도 제한 및 로그 점검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곡률 급변</w:t>
            </w:r>
          </w:p>
        </w:tc>
        <w:tc>
          <w:tcPr>
            <w:tcW w:type="dxa" w:w="1440"/>
          </w:tcPr>
          <w:p>
            <w:r>
              <w:t>급커브로 차량 제어 불안정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곡선 평활화 보정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OpenCV 예외</w:t>
            </w:r>
          </w:p>
        </w:tc>
        <w:tc>
          <w:tcPr>
            <w:tcW w:type="dxa" w:w="1440"/>
          </w:tcPr>
          <w:p>
            <w:r>
              <w:t>이미지 처리 중 타입 오류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`try-except` 처리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태그 수신 지연</w:t>
            </w:r>
          </w:p>
        </w:tc>
        <w:tc>
          <w:tcPr>
            <w:tcW w:type="dxa" w:w="1440"/>
          </w:tcPr>
          <w:p>
            <w:r>
              <w:t>태그 인식 이후 처리 지연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병렬 처리 최적화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카메라 위치 오차</w:t>
            </w:r>
          </w:p>
        </w:tc>
        <w:tc>
          <w:tcPr>
            <w:tcW w:type="dxa" w:w="1440"/>
          </w:tcPr>
          <w:p>
            <w:r>
              <w:t>물리적 설치 위치 오차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보정값 적용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거리 추정 부정확</w:t>
            </w:r>
          </w:p>
        </w:tc>
        <w:tc>
          <w:tcPr>
            <w:tcW w:type="dxa" w:w="1440"/>
          </w:tcPr>
          <w:p>
            <w:r>
              <w:t>pose.z 사용 시 왜곡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정규화 또는 평균 거리 사용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시각화 딜레이</w:t>
            </w:r>
          </w:p>
        </w:tc>
        <w:tc>
          <w:tcPr>
            <w:tcW w:type="dxa" w:w="1440"/>
          </w:tcPr>
          <w:p>
            <w:r>
              <w:t>플롯 갱신 지연으로 실시간성 저하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업데이트 주기 최적화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라벨 누락</w:t>
            </w:r>
          </w:p>
        </w:tc>
        <w:tc>
          <w:tcPr>
            <w:tcW w:type="dxa" w:w="1440"/>
          </w:tcPr>
          <w:p>
            <w:r>
              <w:t>텍스트 위치 중첩/누락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겹침 검사 또는 offset 조절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플롯 튕김 현상</w:t>
            </w:r>
          </w:p>
        </w:tc>
        <w:tc>
          <w:tcPr>
            <w:tcW w:type="dxa" w:w="1440"/>
          </w:tcPr>
          <w:p>
            <w:r>
              <w:t>`plt.pause()` 문제로 UI 튕김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예외처리 및 백업 저장 방식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데이터 동기화 누락</w:t>
            </w:r>
          </w:p>
        </w:tc>
        <w:tc>
          <w:tcPr>
            <w:tcW w:type="dxa" w:w="1440"/>
          </w:tcPr>
          <w:p>
            <w:r>
              <w:t>`P0`, `P3`, `yaw` 갱신 타이밍 오류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`data_lock` 강제 적용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시뮬레이션 불일치</w:t>
            </w:r>
          </w:p>
        </w:tc>
        <w:tc>
          <w:tcPr>
            <w:tcW w:type="dxa" w:w="1440"/>
          </w:tcPr>
          <w:p>
            <w:r>
              <w:t>실제 동작과 결과 차이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시뮬 기반 경로 검증 병행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터미널 출력 누락</w:t>
            </w:r>
          </w:p>
        </w:tc>
        <w:tc>
          <w:tcPr>
            <w:tcW w:type="dxa" w:w="1440"/>
          </w:tcPr>
          <w:p>
            <w:r>
              <w:t>print() 로그 누락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`rospy.loginfo()` 병행 사용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GUI 메모리 누수</w:t>
            </w:r>
          </w:p>
        </w:tc>
        <w:tc>
          <w:tcPr>
            <w:tcW w:type="dxa" w:w="1440"/>
          </w:tcPr>
          <w:p>
            <w:r>
              <w:t>반복 그림 삭제 누락 시 누수 발생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`ax.clear()` 및 `plt.close()` 보장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코드 호환성 문제</w:t>
            </w:r>
          </w:p>
        </w:tc>
        <w:tc>
          <w:tcPr>
            <w:tcW w:type="dxa" w:w="1440"/>
          </w:tcPr>
          <w:p>
            <w:r>
              <w:t>Python 3.10 이상에서 오류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버전 명시 및 테스트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파라미터 튜닝 미흡</w:t>
            </w:r>
          </w:p>
        </w:tc>
        <w:tc>
          <w:tcPr>
            <w:tcW w:type="dxa" w:w="1440"/>
          </w:tcPr>
          <w:p>
            <w:r>
              <w:t>`camera_params` 부정확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테스트 데이터로 튜닝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ROS 토픽 혼동</w:t>
            </w:r>
          </w:p>
        </w:tc>
        <w:tc>
          <w:tcPr>
            <w:tcW w:type="dxa" w:w="1440"/>
          </w:tcPr>
          <w:p>
            <w:r>
              <w:t>잘못된 토픽명 사용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런타임 토픽 검사 스크립트 활용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회전행렬 오류</w:t>
            </w:r>
          </w:p>
        </w:tc>
        <w:tc>
          <w:tcPr>
            <w:tcW w:type="dxa" w:w="1440"/>
          </w:tcPr>
          <w:p>
            <w:r>
              <w:t>`R.from_matrix()` NaN 발생 가능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유효성 검토 후 사용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태그 ID 중복 인식</w:t>
            </w:r>
          </w:p>
        </w:tc>
        <w:tc>
          <w:tcPr>
            <w:tcW w:type="dxa" w:w="1440"/>
          </w:tcPr>
          <w:p>
            <w:r>
              <w:t>두 태그 간 경계 애매할 경우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최소 거리 조건으로 필터링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시각화 중단</w:t>
            </w:r>
          </w:p>
        </w:tc>
        <w:tc>
          <w:tcPr>
            <w:tcW w:type="dxa" w:w="1440"/>
          </w:tcPr>
          <w:p>
            <w:r>
              <w:t>`plt.show()` 호출로 block 발생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`plt.ion()` 보장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ROS 큐 누락</w:t>
            </w:r>
          </w:p>
        </w:tc>
        <w:tc>
          <w:tcPr>
            <w:tcW w:type="dxa" w:w="1440"/>
          </w:tcPr>
          <w:p>
            <w:r>
              <w:t>Subscriber 큐 크기 부족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`queue_size` 증가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배터리 전압 강하</w:t>
            </w:r>
          </w:p>
        </w:tc>
        <w:tc>
          <w:tcPr>
            <w:tcW w:type="dxa" w:w="1440"/>
          </w:tcPr>
          <w:p>
            <w:r>
              <w:t>테스트 중 시스템 불안정</w:t>
            </w:r>
          </w:p>
        </w:tc>
        <w:tc>
          <w:tcPr>
            <w:tcW w:type="dxa" w:w="1440"/>
          </w:tcPr>
          <w:p>
            <w:r>
              <w:t>높음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UPS 또는 전압 로거 사용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예외 미처리</w:t>
            </w:r>
          </w:p>
        </w:tc>
        <w:tc>
          <w:tcPr>
            <w:tcW w:type="dxa" w:w="1440"/>
          </w:tcPr>
          <w:p>
            <w:r>
              <w:t>`imgmsg_to_cv2()` 등 오류 방치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`rospy.logerr()` 처리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비정상 종료 시 플롯 잔존</w:t>
            </w:r>
          </w:p>
        </w:tc>
        <w:tc>
          <w:tcPr>
            <w:tcW w:type="dxa" w:w="1440"/>
          </w:tcPr>
          <w:p>
            <w:r>
              <w:t>`Ctrl+C` 등 종료 시 `plot_thread` 미정리</w:t>
            </w:r>
          </w:p>
        </w:tc>
        <w:tc>
          <w:tcPr>
            <w:tcW w:type="dxa" w:w="1440"/>
          </w:tcPr>
          <w:p>
            <w:r>
              <w:t>낮음</w:t>
            </w:r>
          </w:p>
        </w:tc>
        <w:tc>
          <w:tcPr>
            <w:tcW w:type="dxa" w:w="1440"/>
          </w:tcPr>
          <w:p>
            <w:r>
              <w:t>중간</w:t>
            </w:r>
          </w:p>
        </w:tc>
        <w:tc>
          <w:tcPr>
            <w:tcW w:type="dxa" w:w="1440"/>
          </w:tcPr>
          <w:p>
            <w:r>
              <w:t>`finally:`에서 종료 보장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